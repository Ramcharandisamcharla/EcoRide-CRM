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EcoRide CRM – Electric Vehicle Ride-Hailing &amp; Fleet Management</w:t>
      </w:r>
    </w:p>
    <w:p>
      <w:r>
        <w:t>EcoRide CRM is a Salesforce-based solution designed to streamline the operations of an electric vehicle (EV) ride-hailing company. The system provides an end-to-end framework covering customers, drivers, vehicles, rides, fleet maintenance, invoicing, and reporting—all within a single Salesforce environment.</w:t>
        <w:br/>
        <w:br/>
        <w:t>By integrating advanced automation, data-driven dashboards, and EV-specific features (such as battery health tracking), EcoRide CRM aims to deliver operational efficiency, sustainability, and superior customer experience.</w:t>
      </w:r>
    </w:p>
    <w:p>
      <w:pPr>
        <w:pStyle w:val="Heading1"/>
      </w:pPr>
      <w:r>
        <w:t>📌 Phase 1: Problem Understanding &amp; Industry Analysis</w:t>
      </w:r>
    </w:p>
    <w:p>
      <w:pPr/>
      <w:r>
        <w:t>Requirement Gathering:</w:t>
      </w:r>
    </w:p>
    <w:p>
      <w:pPr/>
      <w:r>
        <w:t>EV ride-hailing companies face several challenges:</w:t>
      </w:r>
    </w:p>
    <w:p>
      <w:pPr/>
      <w:r>
        <w:t>- Decentralized data management.</w:t>
      </w:r>
    </w:p>
    <w:p>
      <w:pPr/>
      <w:r>
        <w:t>- Inefficient fleet utilization.</w:t>
      </w:r>
    </w:p>
    <w:p>
      <w:pPr/>
      <w:r>
        <w:t>- Limited EV battery &amp; maintenance tracking.</w:t>
      </w:r>
    </w:p>
    <w:p>
      <w:pPr/>
      <w:r>
        <w:t>- Manual invoicing processes.</w:t>
      </w:r>
    </w:p>
    <w:p>
      <w:pPr/>
      <w:r>
        <w:t>- Absence of real-time dashboards.</w:t>
      </w:r>
    </w:p>
    <w:p>
      <w:pPr/>
    </w:p>
    <w:p>
      <w:pPr/>
      <w:r>
        <w:t>Stakeholder Analysis: Customers, Drivers, Fleet Managers, Administrators, Corporate Clients.</w:t>
      </w:r>
    </w:p>
    <w:p>
      <w:pPr/>
    </w:p>
    <w:p>
      <w:pPr/>
      <w:r>
        <w:t>Business Process Mapping:</w:t>
      </w:r>
    </w:p>
    <w:p>
      <w:pPr/>
      <w:r>
        <w:t>1. Customer books ride → Pickup &amp; Drop.</w:t>
      </w:r>
    </w:p>
    <w:p>
      <w:pPr/>
      <w:r>
        <w:t>2. Dispatcher assigns driver &amp; vehicle.</w:t>
      </w:r>
    </w:p>
    <w:p>
      <w:pPr/>
      <w:r>
        <w:t>3. Driver completes ride.</w:t>
      </w:r>
    </w:p>
    <w:p>
      <w:pPr/>
      <w:r>
        <w:t>4. System generates invoice.</w:t>
      </w:r>
    </w:p>
    <w:p>
      <w:pPr/>
      <w:r>
        <w:t>5. Fleet updates battery/maintenance logs.</w:t>
      </w:r>
    </w:p>
    <w:p>
      <w:pPr>
        <w:pStyle w:val="Heading1"/>
      </w:pPr>
      <w:r>
        <w:t>📌 Phase 2: Org Setup &amp; Configuration</w:t>
      </w:r>
    </w:p>
    <w:p>
      <w:pPr/>
      <w:r>
        <w:t>- Salesforce Editions: Developer (project), Enterprise (production).</w:t>
      </w:r>
    </w:p>
    <w:p>
      <w:pPr/>
      <w:r>
        <w:t>- Company Profile: EcoRide Pvt Ltd, IST, INR, 24x7 operations.</w:t>
      </w:r>
    </w:p>
    <w:p>
      <w:pPr/>
      <w:r>
        <w:t>- User Setup: Admin, Dispatcher, Driver, Corporate Client.</w:t>
      </w:r>
    </w:p>
    <w:p>
      <w:pPr/>
      <w:r>
        <w:t>- Profiles &amp; Roles: Admin &gt; Dispatcher &gt; Driver &gt; Customer.</w:t>
      </w:r>
    </w:p>
    <w:p>
      <w:pPr/>
      <w:r>
        <w:t>- Permission Sets: Fleet_Reports_Access, EV_API_Access.</w:t>
      </w:r>
    </w:p>
    <w:p>
      <w:pPr/>
      <w:r>
        <w:t>- OWD &amp; Sharing: Private records, shared with relevant stakeholders.</w:t>
      </w:r>
    </w:p>
    <w:p>
      <w:pPr/>
      <w:r>
        <w:t>- Login Policies: Restricted driver access, full admin access.</w:t>
      </w:r>
    </w:p>
    <w:p>
      <w:pPr/>
      <w:r>
        <w:t>- Deployment Strategy: Developer Org → Sandbox → Production via Change Sets/SFDX.</w:t>
      </w:r>
    </w:p>
    <w:p>
      <w:pPr>
        <w:pStyle w:val="Heading1"/>
      </w:pPr>
      <w:r>
        <w:t>📌 Phase 3: Data Modeling &amp; Relationships</w:t>
      </w:r>
    </w:p>
    <w:p>
      <w:pPr/>
      <w:r>
        <w:t>Custom Objects: Customer__c, Driver__c, Vehicle__c, Ride__c, Invoice__c.</w:t>
      </w:r>
    </w:p>
    <w:p>
      <w:pPr/>
      <w:r>
        <w:t>Relationships: Ride ↔ Customer (Lookup), Ride ↔ Driver (Lookup), Vehicle ↔ Driver (Lookup), Invoice ↔ Ride (Master-Detail).</w:t>
      </w:r>
    </w:p>
    <w:p>
      <w:pPr/>
      <w:r>
        <w:t>Record Types &amp; Layouts: Ride (Standard, Premium), Vehicle (Sedan, SUV).</w:t>
      </w:r>
    </w:p>
    <w:p>
      <w:pPr/>
      <w:r>
        <w:t>Schema Builder used for entity relationship visualization.</w:t>
      </w:r>
    </w:p>
    <w:p>
      <w:pPr>
        <w:pStyle w:val="Heading1"/>
      </w:pPr>
      <w:r>
        <w:t>📌 Phase 4: Process Automation (Admin)</w:t>
      </w:r>
    </w:p>
    <w:p>
      <w:pPr/>
      <w:r>
        <w:t>- Validation Rules: Ensure driver/vehicle assignment before ride completion, battery % within 0–100.</w:t>
      </w:r>
    </w:p>
    <w:p>
      <w:pPr/>
      <w:r>
        <w:t>- Approval Processes: High-fare rides require approval, maintenance requests routed to manager.</w:t>
      </w:r>
    </w:p>
    <w:p>
      <w:pPr/>
      <w:r>
        <w:t>- Flows: Auto-assign driver (record-triggered), Dispatcher update (screen flow), Scheduled reminders, Auto invoice (auto-launched).</w:t>
      </w:r>
    </w:p>
    <w:p>
      <w:pPr/>
      <w:r>
        <w:t>- Email Alerts &amp; Tasks: Ride confirmation, maintenance alerts, driver task creation.</w:t>
      </w:r>
    </w:p>
    <w:p>
      <w:pPr/>
      <w:r>
        <w:t>- Custom Notifications: Customer ride confirmation, Driver ride notification.</w:t>
      </w:r>
    </w:p>
    <w:p>
      <w:pPr>
        <w:pStyle w:val="Heading1"/>
      </w:pPr>
      <w:r>
        <w:t>📌 Phase 5: Apex Programming (Developer)</w:t>
      </w:r>
    </w:p>
    <w:p>
      <w:pPr/>
      <w:r>
        <w:t>- Service Classes: RideService, VehicleService, DriverService, InvoiceService.</w:t>
      </w:r>
    </w:p>
    <w:p>
      <w:pPr/>
      <w:r>
        <w:t>- Triggers: RideTrigger, VehicleTrigger, InvoiceTrigger.</w:t>
      </w:r>
    </w:p>
    <w:p>
      <w:pPr/>
      <w:r>
        <w:t>- Best Practices: Bulkified triggers, reusable service classes, no SOQL/DML in loops.</w:t>
      </w:r>
    </w:p>
    <w:p>
      <w:pPr/>
      <w:r>
        <w:t>- Async Apex: Batch Apex (performance), Queueable (notifications), Scheduled (weekly reports).</w:t>
      </w:r>
    </w:p>
    <w:p>
      <w:pPr/>
      <w:r>
        <w:t>- Error Handling: try/catch blocks with Ride_Error_Log__c.</w:t>
      </w:r>
    </w:p>
    <w:p>
      <w:pPr/>
      <w:r>
        <w:t>- Test Classes: Achieved &gt;85% coverage.</w:t>
      </w:r>
    </w:p>
    <w:p>
      <w:pPr>
        <w:pStyle w:val="Heading1"/>
      </w:pPr>
      <w:r>
        <w:t>📌 Phase 6: User Interface Development</w:t>
      </w:r>
    </w:p>
    <w:p>
      <w:pPr/>
      <w:r>
        <w:t>- Lightning App: EcoRide CRM with navigation bar.</w:t>
      </w:r>
    </w:p>
    <w:p>
      <w:pPr/>
      <w:r>
        <w:t>- Record Pages: Tailored layouts for Customers, Drivers, Vehicles, Rides, Invoices.</w:t>
      </w:r>
    </w:p>
    <w:p>
      <w:pPr/>
      <w:r>
        <w:t>- Utility Bar: Quick access to dashboards.</w:t>
      </w:r>
    </w:p>
    <w:p>
      <w:pPr/>
      <w:r>
        <w:t>- LWCs: Ride Summary Dashboard, Driver Load Visualization, Fleet Tracker.</w:t>
      </w:r>
    </w:p>
    <w:p>
      <w:pPr/>
      <w:r>
        <w:t>- Navigation Service for smooth transitions.</w:t>
      </w:r>
    </w:p>
    <w:p>
      <w:pPr>
        <w:pStyle w:val="Heading1"/>
      </w:pPr>
      <w:r>
        <w:t>📌 Phase 7: Integration &amp; External Access</w:t>
      </w:r>
    </w:p>
    <w:p>
      <w:pPr/>
      <w:r>
        <w:t>- External APIs: GPS tracking integration.</w:t>
      </w:r>
    </w:p>
    <w:p>
      <w:pPr/>
      <w:r>
        <w:t>- Named Credentials: Secure callouts.</w:t>
      </w:r>
    </w:p>
    <w:p>
      <w:pPr/>
      <w:r>
        <w:t>- REST API: Ride &amp; Invoice data access.</w:t>
      </w:r>
    </w:p>
    <w:p>
      <w:pPr/>
      <w:r>
        <w:t>- Platform Events: Real-time ride updates.</w:t>
      </w:r>
    </w:p>
    <w:p>
      <w:pPr/>
      <w:r>
        <w:t>- Salesforce Connect: Fleet telemetry integration.</w:t>
      </w:r>
    </w:p>
    <w:p>
      <w:pPr/>
      <w:r>
        <w:t>- OAuth 2.0: Secure authentication.</w:t>
      </w:r>
    </w:p>
    <w:p>
      <w:pPr>
        <w:pStyle w:val="Heading1"/>
      </w:pPr>
      <w:r>
        <w:t>📌 Phase 8: Data Management &amp; Deployment</w:t>
      </w:r>
    </w:p>
    <w:p>
      <w:pPr/>
      <w:r>
        <w:t>- Data Import Wizard: Initial customer/driver/vehicle data.</w:t>
      </w:r>
    </w:p>
    <w:p>
      <w:pPr/>
      <w:r>
        <w:t>- Data Loader: Bulk ride &amp; invoice uploads.</w:t>
      </w:r>
    </w:p>
    <w:p>
      <w:pPr/>
      <w:r>
        <w:t>- Duplicate Rules: Prevent redundancy.</w:t>
      </w:r>
    </w:p>
    <w:p>
      <w:pPr/>
      <w:r>
        <w:t>- Data Export: Weekly backups.</w:t>
      </w:r>
    </w:p>
    <w:p>
      <w:pPr/>
      <w:r>
        <w:t>- Deployment: Change Sets/SFDX with GitHub integration.</w:t>
      </w:r>
    </w:p>
    <w:p>
      <w:pPr>
        <w:pStyle w:val="Heading1"/>
      </w:pPr>
      <w:r>
        <w:t>📌 Phase 9: Reporting, Dashboards &amp; Security</w:t>
      </w:r>
    </w:p>
    <w:p>
      <w:pPr/>
      <w:r>
        <w:t>Reports: Ride bookings by Driver/Vehicle, Fleet utilization, Customer ride history.</w:t>
      </w:r>
    </w:p>
    <w:p>
      <w:pPr/>
      <w:r>
        <w:t>Dashboards: Management (revenue/utilization), Dispatcher (ride assignments), Driver (workload/schedule).</w:t>
      </w:r>
    </w:p>
    <w:p>
      <w:pPr/>
      <w:r>
        <w:t>Security: Role hierarchy, Field-level restrictions, Strict login/session settings.</w:t>
      </w:r>
    </w:p>
    <w:p>
      <w:pPr>
        <w:pStyle w:val="Heading1"/>
      </w:pPr>
      <w:r>
        <w:t>📌 Phase 10: Final Presentation &amp; Demo Day</w:t>
      </w:r>
    </w:p>
    <w:p>
      <w:pPr/>
      <w:r>
        <w:t>- PowerPoint presentation highlighting EcoRide CRM benefits.</w:t>
      </w:r>
    </w:p>
    <w:p>
      <w:pPr/>
      <w:r>
        <w:t>- Live Demo: Booking → Assignment → Completion → Invoice → Dashboard.</w:t>
      </w:r>
    </w:p>
    <w:p>
      <w:pPr/>
      <w:r>
        <w:t>- Stakeholder feedback collection.</w:t>
      </w:r>
    </w:p>
    <w:p>
      <w:pPr/>
      <w:r>
        <w:t>- Documentation handover + Architecture diagrams.</w:t>
      </w:r>
    </w:p>
    <w:p>
      <w:pPr/>
      <w:r>
        <w:t>- Repository published on GitHub.</w:t>
      </w:r>
    </w:p>
    <w:p>
      <w:pPr>
        <w:pStyle w:val="Heading1"/>
      </w:pPr>
      <w:r>
        <w:t>🛠️ Tech Stack</w:t>
      </w:r>
    </w:p>
    <w:p>
      <w:pPr/>
      <w:r>
        <w:t>- Platform: Salesforce CRM</w:t>
      </w:r>
    </w:p>
    <w:p>
      <w:pPr/>
      <w:r>
        <w:t>- Development Tools: Apex, Flows, LWC</w:t>
      </w:r>
    </w:p>
    <w:p>
      <w:pPr/>
      <w:r>
        <w:t>- Reporting Tools: Reports &amp; Dashboards</w:t>
      </w:r>
    </w:p>
    <w:p>
      <w:pPr/>
      <w:r>
        <w:t>- Deployment Tools: Change Sets, SFDX, GitHub</w:t>
      </w:r>
    </w:p>
    <w:p>
      <w:pPr/>
      <w:r>
        <w:t>- Integration Tools: REST API, Named Credentials, Platform Events</w:t>
      </w:r>
    </w:p>
    <w:p>
      <w:pPr>
        <w:pStyle w:val="Heading1"/>
      </w:pPr>
      <w:r>
        <w:t>📌 Outcomes</w:t>
      </w:r>
    </w:p>
    <w:p>
      <w:pPr/>
      <w:r>
        <w:t>- Centralized EV ride &amp; fleet management.</w:t>
      </w:r>
    </w:p>
    <w:p>
      <w:pPr/>
      <w:r>
        <w:t>- Optimized driver/vehicle allocation.</w:t>
      </w:r>
    </w:p>
    <w:p>
      <w:pPr/>
      <w:r>
        <w:t>- Automated invoicing &amp; revenue tracking.</w:t>
      </w:r>
    </w:p>
    <w:p>
      <w:pPr/>
      <w:r>
        <w:t>- Real-time insights via dashboards.</w:t>
      </w:r>
    </w:p>
    <w:p>
      <w:pPr/>
      <w:r>
        <w:t>- Sustainability tracking for EV battery &amp; maintenance.</w:t>
      </w:r>
    </w:p>
    <w:p>
      <w:pPr/>
      <w:r>
        <w:t>- Enhanced customer satisfaction &amp;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